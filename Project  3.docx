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014D" w14:textId="77777777" w:rsidR="009C67F6" w:rsidRDefault="00090DD0">
      <w:pPr>
        <w:jc w:val="center"/>
      </w:pPr>
      <w:r>
        <w:rPr>
          <w:b/>
          <w:color w:val="003366"/>
          <w:sz w:val="52"/>
        </w:rPr>
        <w:t>Project Coversheet</w:t>
      </w:r>
    </w:p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4829"/>
        <w:gridCol w:w="4829"/>
      </w:tblGrid>
      <w:tr w:rsidR="003239B8" w14:paraId="41627B0C" w14:textId="77777777" w:rsidTr="003239B8">
        <w:trPr>
          <w:trHeight w:val="304"/>
        </w:trPr>
        <w:tc>
          <w:tcPr>
            <w:tcW w:w="4829" w:type="dxa"/>
            <w:shd w:val="clear" w:color="auto" w:fill="C6D9F1" w:themeFill="text2" w:themeFillTint="33"/>
          </w:tcPr>
          <w:p w14:paraId="529EF5CD" w14:textId="1AAD1BA6" w:rsidR="003239B8" w:rsidRPr="003239B8" w:rsidRDefault="003239B8">
            <w:r w:rsidRPr="003239B8">
              <w:t>Full Name</w:t>
            </w:r>
          </w:p>
        </w:tc>
        <w:tc>
          <w:tcPr>
            <w:tcW w:w="4829" w:type="dxa"/>
          </w:tcPr>
          <w:p w14:paraId="37489470" w14:textId="63A274BC" w:rsidR="003239B8" w:rsidRDefault="00300589">
            <w:r>
              <w:t>Adeola Haleem</w:t>
            </w:r>
          </w:p>
        </w:tc>
      </w:tr>
      <w:tr w:rsidR="003239B8" w14:paraId="08676D32" w14:textId="77777777" w:rsidTr="003239B8">
        <w:trPr>
          <w:trHeight w:val="304"/>
        </w:trPr>
        <w:tc>
          <w:tcPr>
            <w:tcW w:w="4829" w:type="dxa"/>
            <w:shd w:val="clear" w:color="auto" w:fill="C6D9F1" w:themeFill="text2" w:themeFillTint="33"/>
          </w:tcPr>
          <w:p w14:paraId="7A174F33" w14:textId="13533FBF" w:rsidR="003239B8" w:rsidRPr="003239B8" w:rsidRDefault="003239B8">
            <w:r w:rsidRPr="003239B8">
              <w:t>Email</w:t>
            </w:r>
          </w:p>
        </w:tc>
        <w:tc>
          <w:tcPr>
            <w:tcW w:w="4829" w:type="dxa"/>
          </w:tcPr>
          <w:p w14:paraId="6B46618B" w14:textId="6DE508EF" w:rsidR="003239B8" w:rsidRDefault="00000000">
            <w:hyperlink r:id="rId6" w:history="1">
              <w:r w:rsidR="00300589" w:rsidRPr="00C97002">
                <w:rPr>
                  <w:rStyle w:val="Hyperlink"/>
                </w:rPr>
                <w:t>Adeolahaleem@hotmail.com</w:t>
              </w:r>
            </w:hyperlink>
          </w:p>
        </w:tc>
      </w:tr>
      <w:tr w:rsidR="003239B8" w14:paraId="782C51EC" w14:textId="77777777" w:rsidTr="003239B8">
        <w:trPr>
          <w:trHeight w:val="304"/>
        </w:trPr>
        <w:tc>
          <w:tcPr>
            <w:tcW w:w="4829" w:type="dxa"/>
            <w:shd w:val="clear" w:color="auto" w:fill="C6D9F1" w:themeFill="text2" w:themeFillTint="33"/>
          </w:tcPr>
          <w:p w14:paraId="02D4C879" w14:textId="7510212B" w:rsidR="003239B8" w:rsidRPr="003239B8" w:rsidRDefault="003239B8">
            <w:r w:rsidRPr="003239B8">
              <w:t>Contact Number</w:t>
            </w:r>
          </w:p>
        </w:tc>
        <w:tc>
          <w:tcPr>
            <w:tcW w:w="4829" w:type="dxa"/>
          </w:tcPr>
          <w:p w14:paraId="381B6B00" w14:textId="0B1F351D" w:rsidR="003239B8" w:rsidRDefault="00300589">
            <w:r>
              <w:t>07301061711</w:t>
            </w:r>
          </w:p>
        </w:tc>
      </w:tr>
      <w:tr w:rsidR="003239B8" w14:paraId="364F8243" w14:textId="77777777" w:rsidTr="003239B8">
        <w:trPr>
          <w:trHeight w:val="304"/>
        </w:trPr>
        <w:tc>
          <w:tcPr>
            <w:tcW w:w="4829" w:type="dxa"/>
            <w:shd w:val="clear" w:color="auto" w:fill="C6D9F1" w:themeFill="text2" w:themeFillTint="33"/>
          </w:tcPr>
          <w:p w14:paraId="574FCD2F" w14:textId="497E1F40" w:rsidR="003239B8" w:rsidRPr="003239B8" w:rsidRDefault="003239B8">
            <w:r w:rsidRPr="003239B8">
              <w:t xml:space="preserve">Project Title </w:t>
            </w:r>
          </w:p>
        </w:tc>
        <w:tc>
          <w:tcPr>
            <w:tcW w:w="4829" w:type="dxa"/>
          </w:tcPr>
          <w:p w14:paraId="2B7F670E" w14:textId="61FB0311" w:rsidR="003239B8" w:rsidRDefault="00FB7A5E">
            <w:r>
              <w:t>Project</w:t>
            </w:r>
            <w:r w:rsidR="00300589">
              <w:t xml:space="preserve"> 3</w:t>
            </w:r>
          </w:p>
        </w:tc>
      </w:tr>
    </w:tbl>
    <w:p w14:paraId="56E367BE" w14:textId="77777777" w:rsidR="00E65BD4" w:rsidRDefault="00090DD0" w:rsidP="009230A3">
      <w:pPr>
        <w:pStyle w:val="Heading2"/>
      </w:pPr>
      <w:r>
        <w:br/>
      </w:r>
      <w:r w:rsidR="00E65BD4">
        <w:t>Objective:</w:t>
      </w:r>
    </w:p>
    <w:p w14:paraId="6D0FC5CD" w14:textId="77777777" w:rsidR="00E65BD4" w:rsidRDefault="00E65BD4" w:rsidP="00E65BD4">
      <w:r>
        <w:t xml:space="preserve">To apply advanced data analysis techniques to derive actionable business insights. This </w:t>
      </w:r>
    </w:p>
    <w:p w14:paraId="11244B40" w14:textId="77777777" w:rsidR="00E65BD4" w:rsidRDefault="00E65BD4" w:rsidP="00E65BD4">
      <w:r>
        <w:t xml:space="preserve">includes predictive analytics, statistical modeling, and machine learning approaches for </w:t>
      </w:r>
    </w:p>
    <w:p w14:paraId="3867A0CE" w14:textId="77777777" w:rsidR="00E65BD4" w:rsidRDefault="00E65BD4" w:rsidP="00E65BD4">
      <w:r>
        <w:t>forecasting and decision-making.</w:t>
      </w:r>
    </w:p>
    <w:p w14:paraId="7A90CE68" w14:textId="1CB56DAC" w:rsidR="00E65BD4" w:rsidRDefault="00E65BD4" w:rsidP="009230A3">
      <w:pPr>
        <w:pStyle w:val="Heading4"/>
      </w:pPr>
      <w:r>
        <w:t xml:space="preserve">Tools </w:t>
      </w:r>
      <w:r w:rsidR="009230A3">
        <w:t>Needed:</w:t>
      </w:r>
    </w:p>
    <w:p w14:paraId="204B683D" w14:textId="77777777" w:rsidR="00E65BD4" w:rsidRDefault="00E65BD4" w:rsidP="00E65BD4">
      <w:pPr>
        <w:rPr>
          <w:rFonts w:hint="eastAsia"/>
        </w:rPr>
      </w:pPr>
      <w:r>
        <w:rPr>
          <w:rFonts w:ascii="Courier New" w:hAnsi="Courier New" w:cs="Courier New"/>
        </w:rPr>
        <w:t>●</w:t>
      </w:r>
      <w:r>
        <w:rPr>
          <w:rFonts w:hint="eastAsia"/>
        </w:rPr>
        <w:t xml:space="preserve"> Google Sheets or Excel (for data preprocessing and basic analysis)</w:t>
      </w:r>
    </w:p>
    <w:p w14:paraId="07EABAC4" w14:textId="77777777" w:rsidR="00E65BD4" w:rsidRDefault="00E65BD4" w:rsidP="00E65BD4">
      <w:pPr>
        <w:rPr>
          <w:rFonts w:hint="eastAsia"/>
        </w:rPr>
      </w:pPr>
      <w:r>
        <w:rPr>
          <w:rFonts w:ascii="Courier New" w:hAnsi="Courier New" w:cs="Courier New"/>
        </w:rPr>
        <w:t>●</w:t>
      </w:r>
      <w:r>
        <w:rPr>
          <w:rFonts w:hint="eastAsia"/>
        </w:rPr>
        <w:t xml:space="preserve"> Python (Pandas, Scikit-learn, </w:t>
      </w:r>
      <w:proofErr w:type="spellStart"/>
      <w:r>
        <w:rPr>
          <w:rFonts w:hint="eastAsia"/>
        </w:rPr>
        <w:t>Statsmodels</w:t>
      </w:r>
      <w:proofErr w:type="spellEnd"/>
      <w:r>
        <w:rPr>
          <w:rFonts w:hint="eastAsia"/>
        </w:rPr>
        <w:t xml:space="preserve">) for modeling </w:t>
      </w:r>
    </w:p>
    <w:p w14:paraId="530B9312" w14:textId="77777777" w:rsidR="00E65BD4" w:rsidRDefault="00E65BD4" w:rsidP="00E65BD4">
      <w:pPr>
        <w:rPr>
          <w:rFonts w:hint="eastAsia"/>
        </w:rPr>
      </w:pPr>
      <w:r>
        <w:rPr>
          <w:rFonts w:ascii="Courier New" w:hAnsi="Courier New" w:cs="Courier New"/>
        </w:rPr>
        <w:t>●</w:t>
      </w:r>
      <w:r>
        <w:rPr>
          <w:rFonts w:hint="eastAsia"/>
        </w:rPr>
        <w:t xml:space="preserve"> Power BI or Tableau (optional for visualization)</w:t>
      </w:r>
    </w:p>
    <w:p w14:paraId="7E15F745" w14:textId="7E43AB12" w:rsidR="00E65BD4" w:rsidRDefault="00E65BD4" w:rsidP="00E65BD4">
      <w:r>
        <w:t xml:space="preserve">Identified Issues in the </w:t>
      </w:r>
      <w:r w:rsidR="009230A3">
        <w:t>data:</w:t>
      </w:r>
    </w:p>
    <w:p w14:paraId="2BBC1B30" w14:textId="77777777" w:rsidR="00E65BD4" w:rsidRDefault="00E65BD4" w:rsidP="00E65BD4">
      <w:pPr>
        <w:rPr>
          <w:rFonts w:hint="eastAsia"/>
        </w:rPr>
      </w:pPr>
      <w:r>
        <w:rPr>
          <w:rFonts w:ascii="Courier New" w:hAnsi="Courier New" w:cs="Courier New"/>
        </w:rPr>
        <w:t>●</w:t>
      </w:r>
      <w:r>
        <w:rPr>
          <w:rFonts w:hint="eastAsia"/>
        </w:rPr>
        <w:t xml:space="preserve"> Missing values in key attributes like customer demographic details.</w:t>
      </w:r>
    </w:p>
    <w:p w14:paraId="6A6BC37F" w14:textId="77777777" w:rsidR="00E65BD4" w:rsidRDefault="00E65BD4" w:rsidP="00E65BD4">
      <w:pPr>
        <w:rPr>
          <w:rFonts w:hint="eastAsia"/>
        </w:rPr>
      </w:pPr>
      <w:r>
        <w:rPr>
          <w:rFonts w:ascii="Courier New" w:hAnsi="Courier New" w:cs="Courier New"/>
        </w:rPr>
        <w:t>●</w:t>
      </w:r>
      <w:r>
        <w:rPr>
          <w:rFonts w:hint="eastAsia"/>
        </w:rPr>
        <w:t xml:space="preserve"> Outliers in the sales data affecting trend analysis.</w:t>
      </w:r>
    </w:p>
    <w:p w14:paraId="08A7780E" w14:textId="4337CEC8" w:rsidR="003E63EE" w:rsidRDefault="00E65BD4" w:rsidP="00E65BD4">
      <w:r>
        <w:rPr>
          <w:rFonts w:ascii="Courier New" w:hAnsi="Courier New" w:cs="Courier New"/>
        </w:rPr>
        <w:t>●</w:t>
      </w:r>
      <w:r>
        <w:rPr>
          <w:rFonts w:hint="eastAsia"/>
        </w:rPr>
        <w:t xml:space="preserve"> Inconsistent categorical variables (e.g., different labels for the same category</w:t>
      </w:r>
    </w:p>
    <w:p w14:paraId="73C7FE63" w14:textId="77777777" w:rsidR="001F4CED" w:rsidRDefault="001F4CED" w:rsidP="001F4CED">
      <w:r>
        <w:t>2. Predictive Modeling for Sales Forecasting</w:t>
      </w:r>
    </w:p>
    <w:p w14:paraId="5A7712CD" w14:textId="77777777" w:rsidR="001F4CED" w:rsidRDefault="001F4CED" w:rsidP="009230A3">
      <w:pPr>
        <w:pStyle w:val="Heading4"/>
      </w:pPr>
      <w:r>
        <w:t>Steps to Follow:</w:t>
      </w:r>
    </w:p>
    <w:p w14:paraId="25191F9C" w14:textId="77777777" w:rsidR="001F4CED" w:rsidRDefault="001F4CED" w:rsidP="001F4CED">
      <w:r>
        <w:t>1. Apply Linear Regression to predict sales based on marketing spend and seasonality.</w:t>
      </w:r>
    </w:p>
    <w:p w14:paraId="4FDE750B" w14:textId="77777777" w:rsidR="001F4CED" w:rsidRDefault="001F4CED" w:rsidP="001F4CED">
      <w:r>
        <w:t xml:space="preserve">2. Implement Logistic Regression to classify whether a customer will churn based on </w:t>
      </w:r>
    </w:p>
    <w:p w14:paraId="243D0AE1" w14:textId="77777777" w:rsidR="001F4CED" w:rsidRDefault="001F4CED" w:rsidP="001F4CED">
      <w:r>
        <w:t>historical data.</w:t>
      </w:r>
    </w:p>
    <w:p w14:paraId="71D32805" w14:textId="7FD1FADE" w:rsidR="001F4CED" w:rsidRDefault="001F4CED" w:rsidP="001F4CED">
      <w:r>
        <w:t>3. Use Time Series Forecasting (ARIMA/Prophet) to predict future monthly sales.</w:t>
      </w:r>
      <w:r>
        <w:cr/>
      </w:r>
      <w:r w:rsidR="00FB7A5E">
        <w:t>4</w:t>
      </w:r>
      <w:r>
        <w:t>. Statistical Analysis for Business Insights</w:t>
      </w:r>
    </w:p>
    <w:p w14:paraId="4CB34ED6" w14:textId="77777777" w:rsidR="001F4CED" w:rsidRDefault="001F4CED" w:rsidP="009230A3">
      <w:pPr>
        <w:pStyle w:val="Heading4"/>
      </w:pPr>
      <w:r>
        <w:t>Steps to Follow:</w:t>
      </w:r>
    </w:p>
    <w:p w14:paraId="15E44DDF" w14:textId="77777777" w:rsidR="001F4CED" w:rsidRDefault="001F4CED" w:rsidP="001F4CED">
      <w:r>
        <w:t>1. ANOVA: To compare sales performance across different regions.</w:t>
      </w:r>
    </w:p>
    <w:p w14:paraId="728C2D97" w14:textId="77777777" w:rsidR="001F4CED" w:rsidRDefault="001F4CED" w:rsidP="001F4CED">
      <w:r>
        <w:t>2. Hypothesis Testing: To validate the impact of promotions on sales growth.</w:t>
      </w:r>
    </w:p>
    <w:p w14:paraId="0F387A2C" w14:textId="06BDE1EF" w:rsidR="001F4CED" w:rsidRDefault="001F4CED" w:rsidP="001F4CED">
      <w:r>
        <w:t>3. Factor Analysis: To identify key drivers influencing customer purchase decisions.</w:t>
      </w:r>
    </w:p>
    <w:p w14:paraId="3996C844" w14:textId="77777777" w:rsidR="009230A3" w:rsidRDefault="009230A3" w:rsidP="009230A3">
      <w:r>
        <w:t>4. Machine Learning for Customer Segmentation</w:t>
      </w:r>
    </w:p>
    <w:p w14:paraId="688DADBF" w14:textId="77777777" w:rsidR="009230A3" w:rsidRDefault="009230A3" w:rsidP="009230A3">
      <w:pPr>
        <w:pStyle w:val="Heading4"/>
      </w:pPr>
      <w:r>
        <w:lastRenderedPageBreak/>
        <w:t>Steps to Follow:</w:t>
      </w:r>
    </w:p>
    <w:p w14:paraId="1E4F5872" w14:textId="1FD85510" w:rsidR="009230A3" w:rsidRDefault="009230A3" w:rsidP="00FB7A5E">
      <w:pPr>
        <w:pStyle w:val="ListParagraph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Use Decision Trees to segment customers based on purchasing behavior.</w:t>
      </w:r>
    </w:p>
    <w:p w14:paraId="6500E202" w14:textId="2A275D91" w:rsidR="009230A3" w:rsidRDefault="009230A3" w:rsidP="00FB7A5E">
      <w:pPr>
        <w:pStyle w:val="ListParagraph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 xml:space="preserve">Implement K-Means Clustering to group customers into different spending </w:t>
      </w:r>
    </w:p>
    <w:p w14:paraId="6DEB4356" w14:textId="77777777" w:rsidR="009230A3" w:rsidRDefault="009230A3" w:rsidP="00FB7A5E">
      <w:pPr>
        <w:pStyle w:val="ListParagraph"/>
        <w:numPr>
          <w:ilvl w:val="0"/>
          <w:numId w:val="22"/>
        </w:numPr>
      </w:pPr>
      <w:r>
        <w:t>categories.</w:t>
      </w:r>
    </w:p>
    <w:p w14:paraId="7583278F" w14:textId="191EF420" w:rsidR="009230A3" w:rsidRDefault="009230A3" w:rsidP="00FB7A5E">
      <w:pPr>
        <w:pStyle w:val="ListParagraph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 xml:space="preserve">Apply Ensemble Learning (Random Forest,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 xml:space="preserve">) for enhanced prediction </w:t>
      </w:r>
    </w:p>
    <w:p w14:paraId="744505C2" w14:textId="439199C0" w:rsidR="009230A3" w:rsidRDefault="009230A3" w:rsidP="00FB7A5E">
      <w:pPr>
        <w:pStyle w:val="ListParagraph"/>
        <w:numPr>
          <w:ilvl w:val="0"/>
          <w:numId w:val="22"/>
        </w:numPr>
      </w:pPr>
      <w:r>
        <w:t>accuracy.</w:t>
      </w:r>
      <w:r>
        <w:cr/>
      </w:r>
    </w:p>
    <w:p w14:paraId="73B77D1B" w14:textId="77777777" w:rsidR="00FB7A5E" w:rsidRDefault="00FB7A5E" w:rsidP="00FB7A5E">
      <w:r>
        <w:t>5. Business Insights &amp; Recommendations</w:t>
      </w:r>
    </w:p>
    <w:p w14:paraId="61477A41" w14:textId="77777777" w:rsidR="00FB7A5E" w:rsidRDefault="00FB7A5E" w:rsidP="00FB7A5E">
      <w:r>
        <w:t>Key Findings:</w:t>
      </w:r>
    </w:p>
    <w:p w14:paraId="0E29FCCA" w14:textId="5DDA7B21" w:rsidR="00FB7A5E" w:rsidRDefault="00FB7A5E" w:rsidP="00FB7A5E">
      <w:pPr>
        <w:pStyle w:val="ListParagraph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 xml:space="preserve">High-Value Customers: Identified through clustering; targeted offers should be </w:t>
      </w:r>
    </w:p>
    <w:p w14:paraId="7BD37771" w14:textId="77777777" w:rsidR="00FB7A5E" w:rsidRDefault="00FB7A5E" w:rsidP="00FB7A5E">
      <w:pPr>
        <w:pStyle w:val="ListParagraph"/>
        <w:numPr>
          <w:ilvl w:val="0"/>
          <w:numId w:val="21"/>
        </w:numPr>
      </w:pPr>
      <w:r>
        <w:t>provided.</w:t>
      </w:r>
    </w:p>
    <w:p w14:paraId="7A9A34BD" w14:textId="5035E3C1" w:rsidR="00FB7A5E" w:rsidRDefault="00FB7A5E" w:rsidP="00FB7A5E">
      <w:pPr>
        <w:pStyle w:val="ListParagraph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 xml:space="preserve">Sales Forecasting: Predictive models indicate seasonal spikes, allowing inventory </w:t>
      </w:r>
    </w:p>
    <w:p w14:paraId="08E63F42" w14:textId="77777777" w:rsidR="00FB7A5E" w:rsidRDefault="00FB7A5E" w:rsidP="00FB7A5E">
      <w:pPr>
        <w:pStyle w:val="ListParagraph"/>
        <w:numPr>
          <w:ilvl w:val="0"/>
          <w:numId w:val="21"/>
        </w:numPr>
      </w:pPr>
      <w:r>
        <w:t>optimization.</w:t>
      </w:r>
    </w:p>
    <w:p w14:paraId="04157F8D" w14:textId="4BCC09D4" w:rsidR="00FB7A5E" w:rsidRDefault="00FB7A5E" w:rsidP="00FB7A5E">
      <w:pPr>
        <w:pStyle w:val="ListParagraph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Churn Prevention: Logistic regression helps in identifying at-risk customers early.</w:t>
      </w:r>
    </w:p>
    <w:p w14:paraId="47CAFD05" w14:textId="77777777" w:rsidR="00FB7A5E" w:rsidRDefault="00FB7A5E" w:rsidP="00FB7A5E">
      <w:pPr>
        <w:pStyle w:val="ListParagraph"/>
        <w:numPr>
          <w:ilvl w:val="0"/>
          <w:numId w:val="21"/>
        </w:numPr>
      </w:pPr>
      <w:r>
        <w:t>Recommended Business Actions:</w:t>
      </w:r>
    </w:p>
    <w:p w14:paraId="51597684" w14:textId="761C80D3" w:rsidR="00FB7A5E" w:rsidRDefault="00FB7A5E" w:rsidP="00FB7A5E">
      <w:pPr>
        <w:pStyle w:val="ListParagraph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Personalize marketing strategies based on customer segmentation results.</w:t>
      </w:r>
    </w:p>
    <w:p w14:paraId="70248DA7" w14:textId="5DA9AC7B" w:rsidR="00FB7A5E" w:rsidRDefault="00FB7A5E" w:rsidP="00FB7A5E">
      <w:pPr>
        <w:pStyle w:val="ListParagraph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 xml:space="preserve">Adjust stock levels based on time series forecasting to avoid overstocking or </w:t>
      </w:r>
    </w:p>
    <w:p w14:paraId="455B287E" w14:textId="77777777" w:rsidR="00FB7A5E" w:rsidRDefault="00FB7A5E" w:rsidP="00FB7A5E">
      <w:pPr>
        <w:pStyle w:val="ListParagraph"/>
        <w:numPr>
          <w:ilvl w:val="0"/>
          <w:numId w:val="21"/>
        </w:numPr>
      </w:pPr>
      <w:r>
        <w:t>shortages.</w:t>
      </w:r>
    </w:p>
    <w:p w14:paraId="1C16E29E" w14:textId="3E9E209E" w:rsidR="003E63EE" w:rsidRDefault="00FB7A5E" w:rsidP="00FB7A5E">
      <w:pPr>
        <w:pStyle w:val="ListParagraph"/>
        <w:numPr>
          <w:ilvl w:val="0"/>
          <w:numId w:val="21"/>
        </w:numPr>
      </w:pPr>
      <w:r>
        <w:rPr>
          <w:rFonts w:hint="eastAsia"/>
        </w:rPr>
        <w:t>Implement customer retention programs for segments with high churn probability</w:t>
      </w:r>
      <w:r w:rsidR="003E63EE">
        <w:br w:type="page"/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8870"/>
      </w:tblGrid>
      <w:tr w:rsidR="003E63EE" w14:paraId="597E65D1" w14:textId="77777777" w:rsidTr="003E63EE">
        <w:tc>
          <w:tcPr>
            <w:tcW w:w="9096" w:type="dxa"/>
          </w:tcPr>
          <w:p w14:paraId="6DF48AD1" w14:textId="6A815CC1" w:rsidR="003E63EE" w:rsidRDefault="003E63EE" w:rsidP="003E63EE">
            <w:pPr>
              <w:pStyle w:val="ListBullet"/>
              <w:numPr>
                <w:ilvl w:val="0"/>
                <w:numId w:val="0"/>
              </w:numPr>
              <w:jc w:val="center"/>
            </w:pPr>
            <w:r w:rsidRPr="003E63EE">
              <w:rPr>
                <w:b/>
                <w:color w:val="1F497D" w:themeColor="text2"/>
              </w:rPr>
              <w:lastRenderedPageBreak/>
              <w:t>YOU CAN START YOUR PROJECT FROM HERE</w:t>
            </w:r>
          </w:p>
        </w:tc>
      </w:tr>
    </w:tbl>
    <w:p w14:paraId="66F59A16" w14:textId="77777777" w:rsidR="003E63EE" w:rsidRDefault="003E63EE" w:rsidP="003E63EE">
      <w:pPr>
        <w:pStyle w:val="ListBullet"/>
        <w:numPr>
          <w:ilvl w:val="0"/>
          <w:numId w:val="0"/>
        </w:numPr>
        <w:ind w:left="480"/>
        <w:jc w:val="center"/>
      </w:pPr>
    </w:p>
    <w:p w14:paraId="68F5CC6A" w14:textId="71E4BFE9" w:rsidR="00D561DA" w:rsidRDefault="00300589" w:rsidP="00512D03">
      <w:pPr>
        <w:pStyle w:val="ListBullet"/>
        <w:numPr>
          <w:ilvl w:val="0"/>
          <w:numId w:val="0"/>
        </w:numPr>
        <w:ind w:left="480"/>
        <w:jc w:val="center"/>
        <w:rPr>
          <w:b/>
          <w:bCs/>
          <w:sz w:val="28"/>
          <w:szCs w:val="24"/>
        </w:rPr>
      </w:pPr>
      <w:r w:rsidRPr="00512D03">
        <w:rPr>
          <w:b/>
          <w:bCs/>
          <w:sz w:val="28"/>
          <w:szCs w:val="24"/>
        </w:rPr>
        <w:t xml:space="preserve">Cleaned </w:t>
      </w:r>
      <w:r w:rsidR="00090DD0" w:rsidRPr="00090DD0">
        <w:rPr>
          <w:b/>
          <w:bCs/>
          <w:sz w:val="28"/>
          <w:szCs w:val="24"/>
        </w:rPr>
        <w:t>Data Analysis Techniques and Business Insights</w:t>
      </w:r>
    </w:p>
    <w:p w14:paraId="04759E2B" w14:textId="77777777" w:rsidR="004F59DD" w:rsidRDefault="004F59DD" w:rsidP="00512D03">
      <w:pPr>
        <w:pStyle w:val="ListBullet"/>
        <w:numPr>
          <w:ilvl w:val="0"/>
          <w:numId w:val="0"/>
        </w:numPr>
        <w:ind w:left="480"/>
        <w:jc w:val="center"/>
        <w:rPr>
          <w:b/>
          <w:bCs/>
          <w:sz w:val="28"/>
          <w:szCs w:val="24"/>
        </w:rPr>
      </w:pPr>
    </w:p>
    <w:p w14:paraId="0298B7B4" w14:textId="3534E1E7" w:rsidR="004F59DD" w:rsidRPr="00512D03" w:rsidRDefault="004F59DD" w:rsidP="004F59DD">
      <w:pPr>
        <w:pStyle w:val="ListBullet"/>
        <w:numPr>
          <w:ilvl w:val="0"/>
          <w:numId w:val="0"/>
        </w:numPr>
        <w:ind w:left="48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Executive summary</w:t>
      </w:r>
    </w:p>
    <w:p w14:paraId="2EE2C095" w14:textId="77777777" w:rsidR="00300589" w:rsidRDefault="00300589" w:rsidP="00D561DA">
      <w:pPr>
        <w:pStyle w:val="ListBullet"/>
        <w:numPr>
          <w:ilvl w:val="0"/>
          <w:numId w:val="0"/>
        </w:numPr>
        <w:ind w:left="480"/>
      </w:pPr>
    </w:p>
    <w:p w14:paraId="00DC1E89" w14:textId="77777777" w:rsidR="004F59DD" w:rsidRDefault="00C5409D" w:rsidP="00C5409D">
      <w:pPr>
        <w:pStyle w:val="ListBullet"/>
        <w:numPr>
          <w:ilvl w:val="0"/>
          <w:numId w:val="0"/>
        </w:numPr>
        <w:ind w:left="360" w:hanging="360"/>
      </w:pPr>
      <w:r>
        <w:t>This report summarizes key insights derived from a comprehensive data analysis using</w:t>
      </w:r>
    </w:p>
    <w:p w14:paraId="0598922E" w14:textId="77777777" w:rsidR="004F59DD" w:rsidRDefault="00C5409D" w:rsidP="00C5409D">
      <w:pPr>
        <w:pStyle w:val="ListBullet"/>
        <w:numPr>
          <w:ilvl w:val="0"/>
          <w:numId w:val="0"/>
        </w:numPr>
        <w:ind w:left="360" w:hanging="360"/>
      </w:pPr>
      <w:r>
        <w:t>machine learning and statistical modeling. The goal was t</w:t>
      </w:r>
      <w:r w:rsidR="004F59DD">
        <w:t>o</w:t>
      </w:r>
      <w:r>
        <w:t xml:space="preserve"> uncover pattern in customer</w:t>
      </w:r>
    </w:p>
    <w:p w14:paraId="54C764D8" w14:textId="77777777" w:rsidR="004F59DD" w:rsidRDefault="00C5409D" w:rsidP="00C5409D">
      <w:pPr>
        <w:pStyle w:val="ListBullet"/>
        <w:numPr>
          <w:ilvl w:val="0"/>
          <w:numId w:val="0"/>
        </w:numPr>
        <w:ind w:left="360" w:hanging="360"/>
      </w:pPr>
      <w:r>
        <w:t>behavior, forecast sales trends and predict customer churn to enable market marketing,</w:t>
      </w:r>
    </w:p>
    <w:p w14:paraId="6CFE3E43" w14:textId="77777777" w:rsidR="004F59DD" w:rsidRDefault="00C5409D" w:rsidP="00C5409D">
      <w:pPr>
        <w:pStyle w:val="ListBullet"/>
        <w:numPr>
          <w:ilvl w:val="0"/>
          <w:numId w:val="0"/>
        </w:numPr>
        <w:ind w:left="360" w:hanging="360"/>
      </w:pPr>
      <w:r>
        <w:t xml:space="preserve">inventory and retention </w:t>
      </w:r>
      <w:r w:rsidR="004F59DD">
        <w:t>strategies. Using statistical methods and machine learning</w:t>
      </w:r>
    </w:p>
    <w:p w14:paraId="2A3897D6" w14:textId="77777777" w:rsidR="004F59DD" w:rsidRDefault="004F59DD" w:rsidP="00C5409D">
      <w:pPr>
        <w:pStyle w:val="ListBullet"/>
        <w:numPr>
          <w:ilvl w:val="0"/>
          <w:numId w:val="0"/>
        </w:numPr>
        <w:ind w:left="360" w:hanging="360"/>
      </w:pPr>
      <w:r>
        <w:t>algorithms, including linear and logistics regressions, decision tress, clustering and time</w:t>
      </w:r>
    </w:p>
    <w:p w14:paraId="4A30D278" w14:textId="77777777" w:rsidR="004F59DD" w:rsidRDefault="004F59DD" w:rsidP="00C5409D">
      <w:pPr>
        <w:pStyle w:val="ListBullet"/>
        <w:numPr>
          <w:ilvl w:val="0"/>
          <w:numId w:val="0"/>
        </w:numPr>
        <w:ind w:left="360" w:hanging="360"/>
      </w:pPr>
      <w:r>
        <w:t>series forecasting, valuable insights were derived to support strategic decision making</w:t>
      </w:r>
    </w:p>
    <w:p w14:paraId="0342A0B6" w14:textId="3BE13812" w:rsidR="00C5409D" w:rsidRDefault="004F59DD" w:rsidP="00C5409D">
      <w:pPr>
        <w:pStyle w:val="ListBullet"/>
        <w:numPr>
          <w:ilvl w:val="0"/>
          <w:numId w:val="0"/>
        </w:numPr>
        <w:ind w:left="360" w:hanging="360"/>
      </w:pPr>
      <w:r>
        <w:t>across customer service operations.</w:t>
      </w:r>
    </w:p>
    <w:p w14:paraId="0E12BB9A" w14:textId="77777777" w:rsidR="00C5409D" w:rsidRDefault="00C5409D" w:rsidP="00C5409D">
      <w:pPr>
        <w:pStyle w:val="ListBullet"/>
        <w:numPr>
          <w:ilvl w:val="0"/>
          <w:numId w:val="0"/>
        </w:numPr>
        <w:ind w:left="360" w:hanging="360"/>
      </w:pPr>
    </w:p>
    <w:p w14:paraId="24BE33CE" w14:textId="388CA490" w:rsidR="00300589" w:rsidRPr="00C5409D" w:rsidRDefault="00300589" w:rsidP="00C5409D">
      <w:pPr>
        <w:pStyle w:val="ListBullet"/>
        <w:numPr>
          <w:ilvl w:val="0"/>
          <w:numId w:val="0"/>
        </w:numPr>
        <w:ind w:left="480"/>
        <w:jc w:val="center"/>
        <w:rPr>
          <w:b/>
          <w:bCs/>
        </w:rPr>
      </w:pPr>
      <w:r w:rsidRPr="00C5409D">
        <w:rPr>
          <w:b/>
          <w:bCs/>
        </w:rPr>
        <w:t>Missing values and data gaps</w:t>
      </w:r>
    </w:p>
    <w:p w14:paraId="2BD9E8D3" w14:textId="77777777" w:rsidR="00336287" w:rsidRDefault="00300589" w:rsidP="00336287">
      <w:pPr>
        <w:pStyle w:val="ListBullet"/>
        <w:numPr>
          <w:ilvl w:val="0"/>
          <w:numId w:val="0"/>
        </w:numPr>
        <w:ind w:left="360" w:hanging="360"/>
      </w:pPr>
      <w:r>
        <w:t>After cleaning the raw data. There was only one missing value in column A3, row G3 in</w:t>
      </w:r>
    </w:p>
    <w:p w14:paraId="768860B5" w14:textId="6B38180D" w:rsidR="00336287" w:rsidRDefault="00300589" w:rsidP="00336287">
      <w:pPr>
        <w:pStyle w:val="ListBullet"/>
        <w:numPr>
          <w:ilvl w:val="0"/>
          <w:numId w:val="0"/>
        </w:numPr>
        <w:ind w:left="360" w:hanging="360"/>
      </w:pPr>
      <w:r>
        <w:t>the dataset. The key demographic such as age, gender, income level and customer</w:t>
      </w:r>
    </w:p>
    <w:p w14:paraId="4765EE44" w14:textId="04858354" w:rsidR="00300589" w:rsidRDefault="00300589" w:rsidP="00336287">
      <w:pPr>
        <w:pStyle w:val="ListBullet"/>
        <w:numPr>
          <w:ilvl w:val="0"/>
          <w:numId w:val="0"/>
        </w:numPr>
        <w:ind w:left="360" w:hanging="360"/>
      </w:pPr>
      <w:r>
        <w:t xml:space="preserve">tenure </w:t>
      </w:r>
      <w:r w:rsidR="00336287">
        <w:t>is</w:t>
      </w:r>
      <w:r>
        <w:t xml:space="preserve"> completely absent in this dataset.</w:t>
      </w:r>
    </w:p>
    <w:p w14:paraId="11A62C39" w14:textId="77777777" w:rsidR="00336287" w:rsidRDefault="00336287" w:rsidP="00336287">
      <w:pPr>
        <w:pStyle w:val="ListBullet"/>
        <w:numPr>
          <w:ilvl w:val="0"/>
          <w:numId w:val="0"/>
        </w:numPr>
        <w:ind w:left="360" w:hanging="360"/>
      </w:pPr>
    </w:p>
    <w:p w14:paraId="671FFC89" w14:textId="77777777" w:rsidR="00336287" w:rsidRDefault="00300589" w:rsidP="00336287">
      <w:pPr>
        <w:pStyle w:val="ListBullet"/>
        <w:numPr>
          <w:ilvl w:val="0"/>
          <w:numId w:val="0"/>
        </w:numPr>
        <w:ind w:left="360" w:hanging="360"/>
      </w:pPr>
      <w:r>
        <w:t xml:space="preserve">Those demographic features are critical for building robust models for </w:t>
      </w:r>
      <w:r w:rsidR="00336287">
        <w:t>customers</w:t>
      </w:r>
    </w:p>
    <w:p w14:paraId="13BE30B9" w14:textId="04B9CDFC" w:rsidR="00300589" w:rsidRDefault="00300589" w:rsidP="00336287">
      <w:pPr>
        <w:pStyle w:val="ListBullet"/>
        <w:numPr>
          <w:ilvl w:val="0"/>
          <w:numId w:val="0"/>
        </w:numPr>
        <w:ind w:left="360" w:hanging="360"/>
      </w:pPr>
      <w:r>
        <w:t>segmentation, personalisation, and churn prediction.</w:t>
      </w:r>
    </w:p>
    <w:p w14:paraId="63A54EE8" w14:textId="77777777" w:rsidR="00300589" w:rsidRDefault="00300589" w:rsidP="00D561DA">
      <w:pPr>
        <w:pStyle w:val="ListBullet"/>
        <w:numPr>
          <w:ilvl w:val="0"/>
          <w:numId w:val="0"/>
        </w:numPr>
        <w:ind w:left="480"/>
      </w:pPr>
    </w:p>
    <w:p w14:paraId="4956987B" w14:textId="77777777" w:rsidR="00336287" w:rsidRDefault="00300589" w:rsidP="00336287">
      <w:pPr>
        <w:pStyle w:val="ListBullet"/>
        <w:numPr>
          <w:ilvl w:val="0"/>
          <w:numId w:val="0"/>
        </w:numPr>
        <w:ind w:left="360" w:hanging="360"/>
      </w:pPr>
      <w:r>
        <w:t>There were outliers identified in the dataset that may skew trend analysis and predictive</w:t>
      </w:r>
    </w:p>
    <w:p w14:paraId="0AD54587" w14:textId="0E7C15A2" w:rsidR="00300589" w:rsidRDefault="00300589" w:rsidP="00336287">
      <w:pPr>
        <w:pStyle w:val="ListBullet"/>
        <w:numPr>
          <w:ilvl w:val="0"/>
          <w:numId w:val="0"/>
        </w:numPr>
        <w:ind w:left="360" w:hanging="360"/>
      </w:pPr>
      <w:r>
        <w:t xml:space="preserve">models. </w:t>
      </w:r>
    </w:p>
    <w:p w14:paraId="15B967E2" w14:textId="77777777" w:rsidR="00300589" w:rsidRDefault="00300589" w:rsidP="00D561DA">
      <w:pPr>
        <w:pStyle w:val="ListBullet"/>
        <w:numPr>
          <w:ilvl w:val="0"/>
          <w:numId w:val="0"/>
        </w:numPr>
        <w:ind w:left="480"/>
      </w:pPr>
    </w:p>
    <w:tbl>
      <w:tblPr>
        <w:tblStyle w:val="GridTable5Dark-Accent1"/>
        <w:tblW w:w="9604" w:type="dxa"/>
        <w:tblLook w:val="04A0" w:firstRow="1" w:lastRow="0" w:firstColumn="1" w:lastColumn="0" w:noHBand="0" w:noVBand="1"/>
      </w:tblPr>
      <w:tblGrid>
        <w:gridCol w:w="2401"/>
        <w:gridCol w:w="2401"/>
        <w:gridCol w:w="2401"/>
        <w:gridCol w:w="2401"/>
      </w:tblGrid>
      <w:tr w:rsidR="00300589" w14:paraId="2EB2D27F" w14:textId="77777777" w:rsidTr="00730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16511336" w14:textId="2AAEF2D5" w:rsidR="00300589" w:rsidRDefault="00300589" w:rsidP="00D561DA">
            <w:pPr>
              <w:pStyle w:val="ListBullet"/>
              <w:numPr>
                <w:ilvl w:val="0"/>
                <w:numId w:val="0"/>
              </w:numPr>
            </w:pPr>
            <w:r>
              <w:t xml:space="preserve">Customer </w:t>
            </w:r>
          </w:p>
        </w:tc>
        <w:tc>
          <w:tcPr>
            <w:tcW w:w="2401" w:type="dxa"/>
          </w:tcPr>
          <w:p w14:paraId="3F5AC86C" w14:textId="4CD8E4A1" w:rsidR="00300589" w:rsidRDefault="00300589" w:rsidP="00D561DA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spend </w:t>
            </w:r>
          </w:p>
        </w:tc>
        <w:tc>
          <w:tcPr>
            <w:tcW w:w="2401" w:type="dxa"/>
          </w:tcPr>
          <w:p w14:paraId="18C7ADDB" w14:textId="052D1F1A" w:rsidR="00300589" w:rsidRDefault="00300589" w:rsidP="00D561DA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Purchase frequency </w:t>
            </w:r>
          </w:p>
        </w:tc>
        <w:tc>
          <w:tcPr>
            <w:tcW w:w="2401" w:type="dxa"/>
          </w:tcPr>
          <w:p w14:paraId="3F655D23" w14:textId="0FA7CBC4" w:rsidR="00300589" w:rsidRDefault="00300589" w:rsidP="00D561DA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Notes </w:t>
            </w:r>
          </w:p>
        </w:tc>
      </w:tr>
      <w:tr w:rsidR="00300589" w14:paraId="7AD4856B" w14:textId="77777777" w:rsidTr="00730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1D421041" w14:textId="1252779B" w:rsidR="00300589" w:rsidRDefault="00300589" w:rsidP="00D561DA">
            <w:pPr>
              <w:pStyle w:val="ListBullet"/>
              <w:numPr>
                <w:ilvl w:val="0"/>
                <w:numId w:val="0"/>
              </w:numPr>
            </w:pPr>
            <w:r>
              <w:t xml:space="preserve">Sarah Thompson </w:t>
            </w:r>
          </w:p>
        </w:tc>
        <w:tc>
          <w:tcPr>
            <w:tcW w:w="2401" w:type="dxa"/>
          </w:tcPr>
          <w:p w14:paraId="0A765759" w14:textId="2773BFC4" w:rsidR="00300589" w:rsidRDefault="00300589" w:rsidP="00D561DA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£10</w:t>
            </w:r>
          </w:p>
        </w:tc>
        <w:tc>
          <w:tcPr>
            <w:tcW w:w="2401" w:type="dxa"/>
          </w:tcPr>
          <w:p w14:paraId="79019A9D" w14:textId="2BDEEDC2" w:rsidR="00300589" w:rsidRDefault="00300589" w:rsidP="00D561DA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2401" w:type="dxa"/>
          </w:tcPr>
          <w:p w14:paraId="4D957C75" w14:textId="6B3EA450" w:rsidR="00300589" w:rsidRDefault="00300589" w:rsidP="00D561DA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Extremely low spend with unusually high purchase count. This is likely to be a data entry error.</w:t>
            </w:r>
          </w:p>
        </w:tc>
      </w:tr>
      <w:tr w:rsidR="00300589" w14:paraId="0E7FDC11" w14:textId="77777777" w:rsidTr="0073079D">
        <w:trPr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460F4FCF" w14:textId="26272ED3" w:rsidR="00300589" w:rsidRDefault="00300589" w:rsidP="00D561DA">
            <w:pPr>
              <w:pStyle w:val="ListBullet"/>
              <w:numPr>
                <w:ilvl w:val="0"/>
                <w:numId w:val="0"/>
              </w:numPr>
            </w:pPr>
            <w:r>
              <w:t xml:space="preserve">Jennifer Blake </w:t>
            </w:r>
          </w:p>
        </w:tc>
        <w:tc>
          <w:tcPr>
            <w:tcW w:w="2401" w:type="dxa"/>
          </w:tcPr>
          <w:p w14:paraId="54758E71" w14:textId="68E6A868" w:rsidR="00300589" w:rsidRDefault="00300589" w:rsidP="00D561DA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£50,000</w:t>
            </w:r>
          </w:p>
        </w:tc>
        <w:tc>
          <w:tcPr>
            <w:tcW w:w="2401" w:type="dxa"/>
          </w:tcPr>
          <w:p w14:paraId="3CE66183" w14:textId="2F8478DC" w:rsidR="00300589" w:rsidRDefault="00300589" w:rsidP="00D561DA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01" w:type="dxa"/>
          </w:tcPr>
          <w:p w14:paraId="6D37BDF9" w14:textId="47AD4BFC" w:rsidR="00300589" w:rsidRDefault="00300589" w:rsidP="00D561DA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high spend. This may be a VIP customer or an anomaly.</w:t>
            </w:r>
          </w:p>
        </w:tc>
      </w:tr>
    </w:tbl>
    <w:p w14:paraId="30E520C3" w14:textId="77777777" w:rsidR="00300589" w:rsidRDefault="00300589" w:rsidP="00D561DA">
      <w:pPr>
        <w:pStyle w:val="ListBullet"/>
        <w:numPr>
          <w:ilvl w:val="0"/>
          <w:numId w:val="0"/>
        </w:numPr>
        <w:ind w:left="480"/>
      </w:pPr>
    </w:p>
    <w:p w14:paraId="0C727A9D" w14:textId="77777777" w:rsidR="00336287" w:rsidRDefault="00300589" w:rsidP="00336287">
      <w:pPr>
        <w:pStyle w:val="ListBullet"/>
        <w:numPr>
          <w:ilvl w:val="0"/>
          <w:numId w:val="0"/>
        </w:numPr>
        <w:ind w:left="360" w:hanging="360"/>
      </w:pPr>
      <w:r>
        <w:t>These data points may disproportionately influence metrics such as mean spend,</w:t>
      </w:r>
    </w:p>
    <w:p w14:paraId="214ECDCA" w14:textId="144093CA" w:rsidR="00300589" w:rsidRDefault="00300589" w:rsidP="00336287">
      <w:pPr>
        <w:pStyle w:val="ListBullet"/>
        <w:numPr>
          <w:ilvl w:val="0"/>
          <w:numId w:val="0"/>
        </w:numPr>
        <w:ind w:left="360" w:hanging="360"/>
      </w:pPr>
      <w:r>
        <w:t>customer lifetime value and segmentation thresholds.</w:t>
      </w:r>
    </w:p>
    <w:p w14:paraId="25BCE794" w14:textId="77777777" w:rsidR="00336287" w:rsidRDefault="00336287" w:rsidP="00336287">
      <w:pPr>
        <w:pStyle w:val="ListBullet"/>
        <w:numPr>
          <w:ilvl w:val="0"/>
          <w:numId w:val="0"/>
        </w:numPr>
        <w:ind w:left="360" w:hanging="360"/>
      </w:pPr>
    </w:p>
    <w:p w14:paraId="68928048" w14:textId="1ED67E6D" w:rsidR="000430D7" w:rsidRDefault="00336287" w:rsidP="00512D03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  <w:sz w:val="28"/>
          <w:szCs w:val="24"/>
        </w:rPr>
      </w:pPr>
      <w:r w:rsidRPr="00512D03">
        <w:rPr>
          <w:b/>
          <w:bCs/>
          <w:sz w:val="28"/>
          <w:szCs w:val="24"/>
        </w:rPr>
        <w:t>Customer Sales and churn Modeling report</w:t>
      </w:r>
    </w:p>
    <w:p w14:paraId="6964A899" w14:textId="77777777" w:rsidR="00512D03" w:rsidRPr="00512D03" w:rsidRDefault="00512D03" w:rsidP="00512D03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  <w:sz w:val="28"/>
          <w:szCs w:val="24"/>
        </w:rPr>
      </w:pPr>
    </w:p>
    <w:p w14:paraId="230063E4" w14:textId="37A65D17" w:rsidR="00512D03" w:rsidRPr="00512D03" w:rsidRDefault="00512D03" w:rsidP="00336287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512D03">
        <w:rPr>
          <w:u w:val="single"/>
        </w:rPr>
        <w:lastRenderedPageBreak/>
        <w:t>Linear regression to predict sales.</w:t>
      </w:r>
    </w:p>
    <w:p w14:paraId="08A32AEF" w14:textId="77777777" w:rsidR="00512D03" w:rsidRDefault="00512D03" w:rsidP="00512D03">
      <w:pPr>
        <w:pStyle w:val="ListBullet"/>
        <w:numPr>
          <w:ilvl w:val="0"/>
          <w:numId w:val="0"/>
        </w:numPr>
        <w:ind w:left="360" w:hanging="360"/>
      </w:pPr>
    </w:p>
    <w:p w14:paraId="595C72BA" w14:textId="7127382E" w:rsidR="00512D03" w:rsidRDefault="00512D03" w:rsidP="00512D03">
      <w:pPr>
        <w:pStyle w:val="ListBullet"/>
        <w:numPr>
          <w:ilvl w:val="0"/>
          <w:numId w:val="0"/>
        </w:numPr>
        <w:ind w:left="360" w:hanging="360"/>
      </w:pPr>
      <w:r>
        <w:t>To predict the total sales based on marketing spend and seasonality index, linear regression was use.</w:t>
      </w:r>
    </w:p>
    <w:p w14:paraId="46608438" w14:textId="77777777" w:rsidR="00512D03" w:rsidRDefault="00512D03" w:rsidP="00336287">
      <w:pPr>
        <w:pStyle w:val="ListBullet"/>
        <w:numPr>
          <w:ilvl w:val="0"/>
          <w:numId w:val="0"/>
        </w:numPr>
        <w:ind w:left="360" w:hanging="360"/>
      </w:pPr>
    </w:p>
    <w:p w14:paraId="2476E1AF" w14:textId="618E1322" w:rsidR="00512D03" w:rsidRDefault="00512D03" w:rsidP="00512D03">
      <w:pPr>
        <w:pStyle w:val="ListBullet"/>
        <w:numPr>
          <w:ilvl w:val="0"/>
          <w:numId w:val="11"/>
        </w:numPr>
      </w:pPr>
      <w:r>
        <w:t>Features: Marketing spend and Seasonality Index</w:t>
      </w:r>
    </w:p>
    <w:p w14:paraId="19465AB9" w14:textId="5F842F97" w:rsidR="00512D03" w:rsidRDefault="00512D03" w:rsidP="00512D03">
      <w:pPr>
        <w:pStyle w:val="ListBullet"/>
        <w:numPr>
          <w:ilvl w:val="0"/>
          <w:numId w:val="11"/>
        </w:numPr>
      </w:pPr>
      <w:r>
        <w:t>Target: Total spend</w:t>
      </w:r>
    </w:p>
    <w:p w14:paraId="7532EC39" w14:textId="76628A67" w:rsidR="00512D03" w:rsidRPr="00512D03" w:rsidRDefault="00512D03" w:rsidP="0033628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512D03">
        <w:rPr>
          <w:b/>
          <w:bCs/>
        </w:rPr>
        <w:t>Results:</w:t>
      </w:r>
    </w:p>
    <w:p w14:paraId="5744664C" w14:textId="6FEE0E38" w:rsidR="00512D03" w:rsidRDefault="00512D03" w:rsidP="00512D03">
      <w:pPr>
        <w:pStyle w:val="ListBullet"/>
        <w:numPr>
          <w:ilvl w:val="0"/>
          <w:numId w:val="10"/>
        </w:numPr>
      </w:pPr>
      <w:r>
        <w:t>Mean Squared Error (MSE): 515,411.93</w:t>
      </w:r>
    </w:p>
    <w:p w14:paraId="2F01AC71" w14:textId="5DF65AA8" w:rsidR="00512D03" w:rsidRDefault="00512D03" w:rsidP="00512D03">
      <w:pPr>
        <w:pStyle w:val="ListBullet"/>
        <w:numPr>
          <w:ilvl w:val="0"/>
          <w:numId w:val="10"/>
        </w:numPr>
      </w:pPr>
      <w:r>
        <w:t>R Score: 0.697</w:t>
      </w:r>
    </w:p>
    <w:p w14:paraId="4ADD28FF" w14:textId="30A4174E" w:rsidR="00512D03" w:rsidRDefault="00512D03" w:rsidP="00512D03">
      <w:pPr>
        <w:pStyle w:val="ListBullet"/>
        <w:numPr>
          <w:ilvl w:val="0"/>
          <w:numId w:val="10"/>
        </w:numPr>
      </w:pPr>
      <w:r>
        <w:t>Accuracy:1.0</w:t>
      </w:r>
    </w:p>
    <w:p w14:paraId="34130833" w14:textId="77777777" w:rsidR="00512D03" w:rsidRDefault="00512D03" w:rsidP="00512D03">
      <w:pPr>
        <w:pStyle w:val="ListBullet"/>
        <w:numPr>
          <w:ilvl w:val="0"/>
          <w:numId w:val="0"/>
        </w:numPr>
        <w:ind w:left="360" w:hanging="360"/>
      </w:pPr>
    </w:p>
    <w:p w14:paraId="696238F3" w14:textId="452BADD4" w:rsidR="00512D03" w:rsidRDefault="00512D03" w:rsidP="00512D03">
      <w:pPr>
        <w:pStyle w:val="ListBullet"/>
        <w:numPr>
          <w:ilvl w:val="0"/>
          <w:numId w:val="0"/>
        </w:numPr>
        <w:ind w:left="360" w:hanging="360"/>
      </w:pPr>
      <w:r>
        <w:t xml:space="preserve">The model explains that 69.7% of the variance in total sales is based on marketing spend and seasonality. While this is a reasonable baseline, this indicates there’s room for improvement. Incorporating additional variable such as purchase frequency or customer segmentation may enhance prediction accuracy. </w:t>
      </w:r>
    </w:p>
    <w:p w14:paraId="41D7F91D" w14:textId="77777777" w:rsidR="00512D03" w:rsidRDefault="00512D03" w:rsidP="00512D03">
      <w:pPr>
        <w:pStyle w:val="ListBullet"/>
        <w:numPr>
          <w:ilvl w:val="0"/>
          <w:numId w:val="0"/>
        </w:numPr>
        <w:ind w:left="360" w:hanging="360"/>
      </w:pPr>
    </w:p>
    <w:p w14:paraId="31A19248" w14:textId="668189C5" w:rsidR="00512D03" w:rsidRPr="00512D03" w:rsidRDefault="00512D03" w:rsidP="00512D03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512D03">
        <w:rPr>
          <w:u w:val="single"/>
        </w:rPr>
        <w:t>Logistic regression to predict customer churn.</w:t>
      </w:r>
    </w:p>
    <w:p w14:paraId="5490F795" w14:textId="77777777" w:rsidR="00512D03" w:rsidRDefault="00512D03" w:rsidP="00336287">
      <w:pPr>
        <w:pStyle w:val="ListBullet"/>
        <w:numPr>
          <w:ilvl w:val="0"/>
          <w:numId w:val="0"/>
        </w:numPr>
        <w:ind w:left="360" w:hanging="360"/>
      </w:pPr>
    </w:p>
    <w:p w14:paraId="1B4BCC4D" w14:textId="65DE0A48" w:rsidR="00336287" w:rsidRDefault="00512D03" w:rsidP="00512D03">
      <w:pPr>
        <w:pStyle w:val="ListBullet"/>
        <w:numPr>
          <w:ilvl w:val="0"/>
          <w:numId w:val="0"/>
        </w:numPr>
        <w:ind w:left="360" w:hanging="360"/>
      </w:pPr>
      <w:r>
        <w:t>Logistic regression based on historical behavior data was utilized to classify where a customer will churn.</w:t>
      </w:r>
    </w:p>
    <w:p w14:paraId="4F34653D" w14:textId="77777777" w:rsidR="00512D03" w:rsidRDefault="00512D03" w:rsidP="00512D03">
      <w:pPr>
        <w:pStyle w:val="ListBullet"/>
        <w:numPr>
          <w:ilvl w:val="0"/>
          <w:numId w:val="0"/>
        </w:numPr>
        <w:ind w:left="360" w:hanging="360"/>
      </w:pPr>
    </w:p>
    <w:p w14:paraId="29E35720" w14:textId="5DECDC9A" w:rsidR="00512D03" w:rsidRDefault="00512D03" w:rsidP="00512D03">
      <w:pPr>
        <w:pStyle w:val="ListBullet"/>
        <w:numPr>
          <w:ilvl w:val="0"/>
          <w:numId w:val="12"/>
        </w:numPr>
      </w:pPr>
      <w:r>
        <w:t>Features: Total spend, purchase frequency, marketing spend, seasonality index</w:t>
      </w:r>
    </w:p>
    <w:p w14:paraId="39AAFB05" w14:textId="6CDEEC43" w:rsidR="00512D03" w:rsidRDefault="00512D03" w:rsidP="00512D03">
      <w:pPr>
        <w:pStyle w:val="ListBullet"/>
        <w:numPr>
          <w:ilvl w:val="0"/>
          <w:numId w:val="12"/>
        </w:numPr>
      </w:pPr>
      <w:r>
        <w:t xml:space="preserve">Target: Churned (Binary:1=Yes, 0=No) </w:t>
      </w:r>
    </w:p>
    <w:p w14:paraId="1DF19989" w14:textId="48A92F69" w:rsidR="00336287" w:rsidRPr="00281C96" w:rsidRDefault="00512D03" w:rsidP="00336287">
      <w:pPr>
        <w:rPr>
          <w:b/>
          <w:bCs/>
        </w:rPr>
      </w:pPr>
      <w:r w:rsidRPr="00281C96">
        <w:rPr>
          <w:b/>
          <w:bCs/>
        </w:rPr>
        <w:t>Results:</w:t>
      </w:r>
    </w:p>
    <w:p w14:paraId="38781182" w14:textId="51640A70" w:rsidR="00512D03" w:rsidRDefault="00512D03" w:rsidP="00512D03">
      <w:pPr>
        <w:pStyle w:val="ListParagraph"/>
        <w:numPr>
          <w:ilvl w:val="0"/>
          <w:numId w:val="13"/>
        </w:numPr>
      </w:pPr>
      <w:r>
        <w:t>Accuracy:100%</w:t>
      </w:r>
    </w:p>
    <w:p w14:paraId="1409DEC7" w14:textId="3435D76A" w:rsidR="00512D03" w:rsidRDefault="00512D03" w:rsidP="00512D03">
      <w:pPr>
        <w:pStyle w:val="ListParagraph"/>
        <w:numPr>
          <w:ilvl w:val="0"/>
          <w:numId w:val="13"/>
        </w:numPr>
      </w:pPr>
      <w:r>
        <w:t>Precision/recall/F1 score: All the scores were for both churned and non-churned classes.</w:t>
      </w:r>
    </w:p>
    <w:p w14:paraId="218A8DF8" w14:textId="77777777" w:rsidR="00512D03" w:rsidRDefault="00512D03" w:rsidP="00512D03">
      <w:pPr>
        <w:keepNext/>
      </w:pPr>
      <w:r>
        <w:rPr>
          <w:noProof/>
        </w:rPr>
        <w:drawing>
          <wp:inline distT="0" distB="0" distL="0" distR="0" wp14:anchorId="13B652A4" wp14:editId="47FD69F1">
            <wp:extent cx="4412512" cy="2343887"/>
            <wp:effectExtent l="0" t="0" r="7620" b="0"/>
            <wp:docPr id="1564118555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18555" name="Picture 3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7972" cy="234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A4FD" w14:textId="3EA9D968" w:rsidR="00512D03" w:rsidRDefault="00512D03" w:rsidP="00512D03">
      <w:pPr>
        <w:pStyle w:val="Caption"/>
      </w:pPr>
      <w:r>
        <w:t xml:space="preserve">Figure </w:t>
      </w:r>
      <w:r w:rsidR="00281C96">
        <w:t>1</w:t>
      </w:r>
      <w:r>
        <w:t xml:space="preserve"> Churn predictions</w:t>
      </w:r>
    </w:p>
    <w:p w14:paraId="5DCA11BD" w14:textId="2C175D19" w:rsidR="00512D03" w:rsidRDefault="00512D03" w:rsidP="00512D03">
      <w:r>
        <w:t>The model achieved the perfect classification metric, with only two non-churned and three churned records, these results may not be generalized well as it’s a very small test set.</w:t>
      </w:r>
    </w:p>
    <w:p w14:paraId="24F12D21" w14:textId="0C433C42" w:rsidR="00512D03" w:rsidRPr="00090DD0" w:rsidRDefault="00FC4406" w:rsidP="0073079D">
      <w:pPr>
        <w:jc w:val="center"/>
        <w:rPr>
          <w:b/>
          <w:bCs/>
          <w:sz w:val="28"/>
          <w:szCs w:val="24"/>
        </w:rPr>
      </w:pPr>
      <w:r w:rsidRPr="00090DD0">
        <w:rPr>
          <w:b/>
          <w:bCs/>
          <w:sz w:val="28"/>
          <w:szCs w:val="24"/>
        </w:rPr>
        <w:lastRenderedPageBreak/>
        <w:t>Customer Segmentation by Purchasing Behavior</w:t>
      </w:r>
    </w:p>
    <w:p w14:paraId="024DE6BA" w14:textId="77777777" w:rsidR="00FC4406" w:rsidRDefault="00FC4406" w:rsidP="00FC4406">
      <w:pPr>
        <w:keepNext/>
      </w:pPr>
      <w:r>
        <w:rPr>
          <w:noProof/>
        </w:rPr>
        <w:drawing>
          <wp:inline distT="0" distB="0" distL="0" distR="0" wp14:anchorId="039A4C11" wp14:editId="6934E31D">
            <wp:extent cx="5114765" cy="2543175"/>
            <wp:effectExtent l="0" t="0" r="0" b="0"/>
            <wp:docPr id="1293355125" name="Picture 5" descr="A diagram of a decision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55125" name="Picture 5" descr="A diagram of a decision tre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151" cy="25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5DBD" w14:textId="2D1312F8" w:rsidR="00FC4406" w:rsidRDefault="00FC4406" w:rsidP="00FC4406">
      <w:pPr>
        <w:pStyle w:val="Caption"/>
      </w:pPr>
      <w:r>
        <w:t xml:space="preserve">Figure </w:t>
      </w:r>
      <w:r w:rsidR="00281C96">
        <w:t>2</w:t>
      </w:r>
      <w:r>
        <w:t xml:space="preserve"> </w:t>
      </w:r>
      <w:r w:rsidRPr="00563721">
        <w:t xml:space="preserve">Decision Trees </w:t>
      </w:r>
      <w:r>
        <w:t>for</w:t>
      </w:r>
      <w:r w:rsidRPr="00563721">
        <w:t xml:space="preserve"> Customer </w:t>
      </w:r>
      <w:r>
        <w:t xml:space="preserve">spending </w:t>
      </w:r>
      <w:r w:rsidRPr="00563721">
        <w:t>Segmentation</w:t>
      </w:r>
    </w:p>
    <w:p w14:paraId="328F41E9" w14:textId="27D0B1D7" w:rsidR="00512D03" w:rsidRDefault="0073079D" w:rsidP="00512D03">
      <w:r>
        <w:t>A decision was applied to segment customers based on their spending behavior:</w:t>
      </w:r>
    </w:p>
    <w:p w14:paraId="3B849E36" w14:textId="4C018FAB" w:rsidR="0073079D" w:rsidRDefault="0073079D" w:rsidP="0073079D">
      <w:pPr>
        <w:pStyle w:val="ListParagraph"/>
        <w:numPr>
          <w:ilvl w:val="0"/>
          <w:numId w:val="15"/>
        </w:numPr>
      </w:pPr>
      <w:r>
        <w:t>Customers with lower marking spend consistently fell into the low value segment</w:t>
      </w:r>
    </w:p>
    <w:p w14:paraId="33CE20F4" w14:textId="143157DD" w:rsidR="0073079D" w:rsidRDefault="0073079D" w:rsidP="0073079D">
      <w:pPr>
        <w:pStyle w:val="ListParagraph"/>
        <w:numPr>
          <w:ilvl w:val="0"/>
          <w:numId w:val="14"/>
        </w:numPr>
      </w:pPr>
      <w:r>
        <w:t>Marketing spend was identifies as the strongest predictor of a customer value</w:t>
      </w:r>
    </w:p>
    <w:p w14:paraId="36AD85DF" w14:textId="2DBAE276" w:rsidR="0073079D" w:rsidRDefault="0073079D" w:rsidP="0073079D">
      <w:pPr>
        <w:pStyle w:val="ListParagraph"/>
        <w:numPr>
          <w:ilvl w:val="0"/>
          <w:numId w:val="14"/>
        </w:numPr>
      </w:pPr>
      <w:r>
        <w:t>High marketing spend let to classifications on high value customers when paired with higher purchase frequency and certain regional profiles.</w:t>
      </w:r>
    </w:p>
    <w:p w14:paraId="1B7763AF" w14:textId="370BF093" w:rsidR="00FC4406" w:rsidRPr="00090DD0" w:rsidRDefault="00FC4406" w:rsidP="0073079D">
      <w:pPr>
        <w:ind w:left="360"/>
        <w:jc w:val="center"/>
        <w:rPr>
          <w:b/>
          <w:bCs/>
          <w:sz w:val="28"/>
          <w:szCs w:val="24"/>
        </w:rPr>
      </w:pPr>
      <w:r w:rsidRPr="00090DD0">
        <w:rPr>
          <w:b/>
          <w:bCs/>
          <w:sz w:val="28"/>
          <w:szCs w:val="24"/>
        </w:rPr>
        <w:t>Group Customers by Spending Behavior</w:t>
      </w:r>
      <w:r w:rsidR="0073079D" w:rsidRPr="00090DD0">
        <w:rPr>
          <w:b/>
          <w:bCs/>
          <w:sz w:val="28"/>
          <w:szCs w:val="24"/>
        </w:rPr>
        <w:t xml:space="preserve"> (K-Means)</w:t>
      </w:r>
    </w:p>
    <w:p w14:paraId="0A747610" w14:textId="038C33FC" w:rsidR="0073079D" w:rsidRDefault="0073079D" w:rsidP="0073079D">
      <w:pPr>
        <w:ind w:left="360"/>
      </w:pPr>
      <w:r>
        <w:t>By using K-means, three distinct customer groups was identified.</w:t>
      </w:r>
    </w:p>
    <w:p w14:paraId="63A4C47D" w14:textId="6A6AE4F9" w:rsidR="0073079D" w:rsidRDefault="0073079D" w:rsidP="0073079D">
      <w:pPr>
        <w:pStyle w:val="ListParagraph"/>
        <w:numPr>
          <w:ilvl w:val="0"/>
          <w:numId w:val="16"/>
        </w:numPr>
      </w:pPr>
      <w:r w:rsidRPr="0073079D">
        <w:rPr>
          <w:b/>
          <w:bCs/>
          <w:u w:val="single"/>
        </w:rPr>
        <w:t>Cluster 0:</w:t>
      </w:r>
      <w:r w:rsidRPr="0073079D">
        <w:rPr>
          <w:u w:val="single"/>
        </w:rPr>
        <w:t xml:space="preserve"> </w:t>
      </w:r>
      <w:r>
        <w:t>These are moderate to high spenders with high marketing engagement which is ideal targets for loyalty programs</w:t>
      </w:r>
    </w:p>
    <w:p w14:paraId="06B93501" w14:textId="68C1C83E" w:rsidR="0073079D" w:rsidRDefault="0073079D" w:rsidP="0073079D">
      <w:pPr>
        <w:pStyle w:val="ListParagraph"/>
        <w:numPr>
          <w:ilvl w:val="0"/>
          <w:numId w:val="16"/>
        </w:numPr>
      </w:pPr>
      <w:r w:rsidRPr="0073079D">
        <w:rPr>
          <w:b/>
          <w:bCs/>
          <w:u w:val="single"/>
        </w:rPr>
        <w:t>Cluster 1</w:t>
      </w:r>
      <w:r w:rsidRPr="0073079D">
        <w:rPr>
          <w:u w:val="single"/>
        </w:rPr>
        <w:t>:</w:t>
      </w:r>
      <w:r>
        <w:t xml:space="preserve"> These are the low spenders with minimal engagement. These are candidates that could be reengaged or targets for discount campaigns.</w:t>
      </w:r>
    </w:p>
    <w:p w14:paraId="2D1532BC" w14:textId="159E1203" w:rsidR="0073079D" w:rsidRDefault="0073079D" w:rsidP="0073079D">
      <w:pPr>
        <w:pStyle w:val="ListParagraph"/>
        <w:numPr>
          <w:ilvl w:val="0"/>
          <w:numId w:val="16"/>
        </w:numPr>
      </w:pPr>
      <w:r w:rsidRPr="0073079D">
        <w:rPr>
          <w:b/>
          <w:bCs/>
          <w:u w:val="single"/>
        </w:rPr>
        <w:t>Cluster 2</w:t>
      </w:r>
      <w:r>
        <w:t>: Outliers- extreme behavior suggesting wither high activity with low return or potential anomalies.</w:t>
      </w:r>
    </w:p>
    <w:p w14:paraId="1951B4AD" w14:textId="77777777" w:rsidR="00FC4406" w:rsidRDefault="00FC4406" w:rsidP="00FC4406">
      <w:pPr>
        <w:keepNext/>
      </w:pPr>
      <w:r w:rsidRPr="00FC4406">
        <w:rPr>
          <w:noProof/>
        </w:rPr>
        <w:lastRenderedPageBreak/>
        <w:drawing>
          <wp:inline distT="0" distB="0" distL="0" distR="0" wp14:anchorId="33C9A382" wp14:editId="6E81A402">
            <wp:extent cx="6076318" cy="4199860"/>
            <wp:effectExtent l="0" t="0" r="635" b="0"/>
            <wp:docPr id="206550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00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5" cy="422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04E6" w14:textId="4CDD74D8" w:rsidR="00FC4406" w:rsidRDefault="00FC4406" w:rsidP="00FC4406">
      <w:pPr>
        <w:pStyle w:val="Caption"/>
      </w:pPr>
      <w:r>
        <w:t xml:space="preserve">Figure </w:t>
      </w:r>
      <w:r w:rsidR="00281C96">
        <w:t>3</w:t>
      </w:r>
      <w:r>
        <w:t xml:space="preserve"> k-means clustering by spending behavior</w:t>
      </w:r>
    </w:p>
    <w:p w14:paraId="54CF6246" w14:textId="77777777" w:rsidR="00090DD0" w:rsidRPr="00090DD0" w:rsidRDefault="00090DD0" w:rsidP="00090DD0">
      <w:pPr>
        <w:jc w:val="center"/>
        <w:rPr>
          <w:b/>
          <w:bCs/>
          <w:sz w:val="28"/>
          <w:szCs w:val="24"/>
        </w:rPr>
      </w:pPr>
      <w:r w:rsidRPr="00090DD0">
        <w:rPr>
          <w:b/>
          <w:bCs/>
          <w:sz w:val="28"/>
          <w:szCs w:val="24"/>
        </w:rPr>
        <w:t>Customer Churn Prediction</w:t>
      </w:r>
    </w:p>
    <w:p w14:paraId="32FA0713" w14:textId="77777777" w:rsidR="00090DD0" w:rsidRDefault="00090DD0" w:rsidP="00090DD0">
      <w:r>
        <w:t xml:space="preserve">Using both Random Forest and </w:t>
      </w:r>
      <w:proofErr w:type="spellStart"/>
      <w:r>
        <w:t>XGBoost</w:t>
      </w:r>
      <w:proofErr w:type="spellEnd"/>
      <w:r>
        <w:t xml:space="preserve"> ensemble classifiers, we achieved 100% accuracy, precision, recall, and F1-scores on the test dataset. These results indicate that:</w:t>
      </w:r>
    </w:p>
    <w:p w14:paraId="712B04F3" w14:textId="4BC81C13" w:rsidR="00090DD0" w:rsidRDefault="00090DD0" w:rsidP="00090DD0">
      <w:pPr>
        <w:pStyle w:val="ListParagraph"/>
        <w:numPr>
          <w:ilvl w:val="0"/>
          <w:numId w:val="17"/>
        </w:numPr>
      </w:pPr>
      <w:r>
        <w:t>The features used includes total spend, purchase frequency, marketing spend, and seasonality index to ensure highly predictive churn behavior.</w:t>
      </w:r>
    </w:p>
    <w:p w14:paraId="6A130BCE" w14:textId="7A7BA220" w:rsidR="00090DD0" w:rsidRDefault="00090DD0" w:rsidP="00090DD0">
      <w:pPr>
        <w:pStyle w:val="ListParagraph"/>
        <w:numPr>
          <w:ilvl w:val="0"/>
          <w:numId w:val="17"/>
        </w:numPr>
      </w:pPr>
      <w:r>
        <w:t>Both models were able to perfectly distinguish between churned and retained customers in the available data.</w:t>
      </w:r>
    </w:p>
    <w:p w14:paraId="3EEE536A" w14:textId="77B8D4AB" w:rsidR="0073079D" w:rsidRPr="0073079D" w:rsidRDefault="00090DD0" w:rsidP="00090DD0">
      <w:pPr>
        <w:pStyle w:val="ListParagraph"/>
        <w:numPr>
          <w:ilvl w:val="0"/>
          <w:numId w:val="17"/>
        </w:numPr>
      </w:pPr>
      <w:r>
        <w:t>Despite perfect scores, it’s important to note that the test set size was small (n=5). For production readiness, further evaluation on a larger dataset is recommended.</w:t>
      </w:r>
    </w:p>
    <w:p w14:paraId="01171052" w14:textId="77777777" w:rsidR="0073079D" w:rsidRDefault="0073079D" w:rsidP="0073079D">
      <w:pPr>
        <w:keepNext/>
      </w:pPr>
      <w:r>
        <w:rPr>
          <w:noProof/>
        </w:rPr>
        <w:lastRenderedPageBreak/>
        <w:drawing>
          <wp:inline distT="0" distB="0" distL="0" distR="0" wp14:anchorId="13B09220" wp14:editId="00DE397A">
            <wp:extent cx="4062873" cy="4048125"/>
            <wp:effectExtent l="0" t="0" r="0" b="0"/>
            <wp:docPr id="22942691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2691" name="Picture 6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5566" cy="405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3A93" w14:textId="15995187" w:rsidR="00FC4406" w:rsidRDefault="0073079D" w:rsidP="0073079D">
      <w:pPr>
        <w:pStyle w:val="Caption"/>
      </w:pPr>
      <w:r>
        <w:t xml:space="preserve">Figure </w:t>
      </w:r>
      <w:r w:rsidR="00281C96">
        <w:t>4</w:t>
      </w:r>
      <w:r>
        <w:t xml:space="preserve"> </w:t>
      </w:r>
      <w:r w:rsidRPr="0012460D">
        <w:t xml:space="preserve"> Ensemble Learning</w:t>
      </w:r>
    </w:p>
    <w:p w14:paraId="64CDF3CC" w14:textId="77777777" w:rsidR="00090DD0" w:rsidRDefault="00090DD0" w:rsidP="00090DD0"/>
    <w:p w14:paraId="6E358071" w14:textId="6DB0C55E" w:rsidR="00090DD0" w:rsidRPr="00090DD0" w:rsidRDefault="00090DD0" w:rsidP="00090DD0">
      <w:pPr>
        <w:jc w:val="center"/>
        <w:rPr>
          <w:b/>
          <w:bCs/>
          <w:sz w:val="28"/>
          <w:szCs w:val="24"/>
        </w:rPr>
      </w:pPr>
      <w:r w:rsidRPr="00090DD0">
        <w:rPr>
          <w:b/>
          <w:bCs/>
          <w:sz w:val="28"/>
          <w:szCs w:val="24"/>
        </w:rPr>
        <w:t>Business Insights &amp; Recommendations</w:t>
      </w:r>
    </w:p>
    <w:p w14:paraId="12E756AC" w14:textId="6DAC286A" w:rsidR="00090DD0" w:rsidRDefault="004F59DD" w:rsidP="00090DD0">
      <w:r>
        <w:t>This analysis has demonstrated values insights that can be uncovered through data driver analysis which can directly improve customer engagement, operational efficiency and profitability.</w:t>
      </w:r>
    </w:p>
    <w:p w14:paraId="4C86929F" w14:textId="07E76941" w:rsidR="004F59DD" w:rsidRDefault="004F59DD" w:rsidP="004F59DD">
      <w:pPr>
        <w:pStyle w:val="ListParagraph"/>
        <w:numPr>
          <w:ilvl w:val="0"/>
          <w:numId w:val="18"/>
        </w:numPr>
      </w:pPr>
      <w:r>
        <w:t>The first recommendation would include prioritizing high value customer segment by designing a loyalty program that is exclusive and offers personalized marketing offers.</w:t>
      </w:r>
    </w:p>
    <w:p w14:paraId="7559E0DE" w14:textId="5F41FE70" w:rsidR="004F59DD" w:rsidRDefault="004F59DD" w:rsidP="004F59DD">
      <w:pPr>
        <w:pStyle w:val="ListParagraph"/>
        <w:numPr>
          <w:ilvl w:val="0"/>
          <w:numId w:val="18"/>
        </w:numPr>
      </w:pPr>
      <w:r>
        <w:t>Increase marketing spend efficiency by focusing on channels that will best convert this segment.</w:t>
      </w:r>
    </w:p>
    <w:p w14:paraId="02BBB13F" w14:textId="29A153D9" w:rsidR="00B508A2" w:rsidRDefault="00B508A2" w:rsidP="004F59DD">
      <w:pPr>
        <w:pStyle w:val="ListParagraph"/>
        <w:numPr>
          <w:ilvl w:val="0"/>
          <w:numId w:val="18"/>
        </w:numPr>
      </w:pPr>
      <w:r>
        <w:t>Conduct root cause analysis on churned to improve products and services.</w:t>
      </w:r>
    </w:p>
    <w:p w14:paraId="6C9B33C2" w14:textId="0B176225" w:rsidR="00B508A2" w:rsidRDefault="00B508A2" w:rsidP="004F59DD">
      <w:pPr>
        <w:pStyle w:val="ListParagraph"/>
        <w:numPr>
          <w:ilvl w:val="0"/>
          <w:numId w:val="18"/>
        </w:numPr>
      </w:pPr>
      <w:r>
        <w:t>Adjust procurement and stock replenishment schedules to match forecast demands.</w:t>
      </w:r>
    </w:p>
    <w:p w14:paraId="3BF709D6" w14:textId="0BDEF49B" w:rsidR="00B508A2" w:rsidRDefault="00B508A2" w:rsidP="004F59DD">
      <w:pPr>
        <w:pStyle w:val="ListParagraph"/>
        <w:numPr>
          <w:ilvl w:val="0"/>
          <w:numId w:val="18"/>
        </w:numPr>
      </w:pPr>
      <w:r>
        <w:t>Shift marketing budgets towards months with high seasonality indexes.</w:t>
      </w:r>
    </w:p>
    <w:p w14:paraId="5CCD0D49" w14:textId="4105B0EB" w:rsidR="00B508A2" w:rsidRDefault="00B508A2" w:rsidP="004F59DD">
      <w:pPr>
        <w:pStyle w:val="ListParagraph"/>
        <w:numPr>
          <w:ilvl w:val="0"/>
          <w:numId w:val="18"/>
        </w:numPr>
      </w:pPr>
      <w:r>
        <w:t>Consider reducing investment in low return segment and relocating investments towards high yield areas.</w:t>
      </w:r>
    </w:p>
    <w:p w14:paraId="6266A254" w14:textId="64B5ACF0" w:rsidR="001E070B" w:rsidRDefault="001E070B" w:rsidP="004F59DD">
      <w:pPr>
        <w:pStyle w:val="ListParagraph"/>
        <w:numPr>
          <w:ilvl w:val="0"/>
          <w:numId w:val="18"/>
        </w:numPr>
      </w:pPr>
      <w:r>
        <w:t>Automate recommendations for up sell across based on customer behavior and risk score.</w:t>
      </w:r>
    </w:p>
    <w:p w14:paraId="650CFDC0" w14:textId="57D6C854" w:rsidR="004F59DD" w:rsidRDefault="004F59DD" w:rsidP="004F59DD">
      <w:pPr>
        <w:pStyle w:val="ListParagraph"/>
        <w:numPr>
          <w:ilvl w:val="0"/>
          <w:numId w:val="18"/>
        </w:numPr>
      </w:pPr>
      <w:r>
        <w:t xml:space="preserve">By setting up automated </w:t>
      </w:r>
      <w:r w:rsidR="00B508A2">
        <w:t xml:space="preserve">churn </w:t>
      </w:r>
      <w:r>
        <w:t>risk monitoring system in their CRM</w:t>
      </w:r>
      <w:r w:rsidR="00B508A2">
        <w:t>.</w:t>
      </w:r>
    </w:p>
    <w:p w14:paraId="7A8B3501" w14:textId="345C1779" w:rsidR="00B508A2" w:rsidRDefault="00B508A2" w:rsidP="004F59DD">
      <w:pPr>
        <w:pStyle w:val="ListParagraph"/>
        <w:numPr>
          <w:ilvl w:val="0"/>
          <w:numId w:val="18"/>
        </w:numPr>
      </w:pPr>
      <w:r>
        <w:t>Contact at risk customers with personalized re-engagement campaigns, offers and survey.</w:t>
      </w:r>
    </w:p>
    <w:p w14:paraId="17BC0542" w14:textId="733257CC" w:rsidR="00B508A2" w:rsidRDefault="00B508A2" w:rsidP="00B508A2">
      <w:pPr>
        <w:pStyle w:val="ListParagraph"/>
        <w:numPr>
          <w:ilvl w:val="0"/>
          <w:numId w:val="18"/>
        </w:numPr>
      </w:pPr>
      <w:r>
        <w:t>Establish a data governance framework to ensure data quality and consistently for future models.</w:t>
      </w:r>
    </w:p>
    <w:p w14:paraId="73AB523A" w14:textId="5BD2B636" w:rsidR="00B508A2" w:rsidRDefault="00B508A2" w:rsidP="00B508A2">
      <w:pPr>
        <w:pStyle w:val="ListParagraph"/>
        <w:numPr>
          <w:ilvl w:val="0"/>
          <w:numId w:val="18"/>
        </w:numPr>
      </w:pPr>
      <w:r>
        <w:lastRenderedPageBreak/>
        <w:t>Consider forming a cross functional analytics team to continuous gather and mine insights from customer data.</w:t>
      </w:r>
    </w:p>
    <w:sectPr w:rsidR="00B508A2" w:rsidSect="003E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F5C4D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B0C80"/>
    <w:multiLevelType w:val="hybridMultilevel"/>
    <w:tmpl w:val="5762A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711C2"/>
    <w:multiLevelType w:val="hybridMultilevel"/>
    <w:tmpl w:val="F9D28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C4D6E"/>
    <w:multiLevelType w:val="hybridMultilevel"/>
    <w:tmpl w:val="7952A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D00D9"/>
    <w:multiLevelType w:val="hybridMultilevel"/>
    <w:tmpl w:val="53C40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11B5D"/>
    <w:multiLevelType w:val="hybridMultilevel"/>
    <w:tmpl w:val="03820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A4975"/>
    <w:multiLevelType w:val="hybridMultilevel"/>
    <w:tmpl w:val="B4804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36D60"/>
    <w:multiLevelType w:val="hybridMultilevel"/>
    <w:tmpl w:val="AE86C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27320"/>
    <w:multiLevelType w:val="hybridMultilevel"/>
    <w:tmpl w:val="C442C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D2BC5"/>
    <w:multiLevelType w:val="hybridMultilevel"/>
    <w:tmpl w:val="462A2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62A59"/>
    <w:multiLevelType w:val="hybridMultilevel"/>
    <w:tmpl w:val="BEF2B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30C0C"/>
    <w:multiLevelType w:val="hybridMultilevel"/>
    <w:tmpl w:val="A4FE4D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3647"/>
    <w:multiLevelType w:val="hybridMultilevel"/>
    <w:tmpl w:val="02782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D2789"/>
    <w:multiLevelType w:val="hybridMultilevel"/>
    <w:tmpl w:val="BD723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537633">
    <w:abstractNumId w:val="8"/>
  </w:num>
  <w:num w:numId="2" w16cid:durableId="396127849">
    <w:abstractNumId w:val="6"/>
  </w:num>
  <w:num w:numId="3" w16cid:durableId="1405764622">
    <w:abstractNumId w:val="5"/>
  </w:num>
  <w:num w:numId="4" w16cid:durableId="598804305">
    <w:abstractNumId w:val="4"/>
  </w:num>
  <w:num w:numId="5" w16cid:durableId="1076903964">
    <w:abstractNumId w:val="7"/>
  </w:num>
  <w:num w:numId="6" w16cid:durableId="1967857255">
    <w:abstractNumId w:val="3"/>
  </w:num>
  <w:num w:numId="7" w16cid:durableId="838546999">
    <w:abstractNumId w:val="2"/>
  </w:num>
  <w:num w:numId="8" w16cid:durableId="211696317">
    <w:abstractNumId w:val="1"/>
  </w:num>
  <w:num w:numId="9" w16cid:durableId="768238929">
    <w:abstractNumId w:val="0"/>
  </w:num>
  <w:num w:numId="10" w16cid:durableId="2036734013">
    <w:abstractNumId w:val="9"/>
  </w:num>
  <w:num w:numId="11" w16cid:durableId="126242011">
    <w:abstractNumId w:val="11"/>
  </w:num>
  <w:num w:numId="12" w16cid:durableId="1896039783">
    <w:abstractNumId w:val="16"/>
  </w:num>
  <w:num w:numId="13" w16cid:durableId="1455904764">
    <w:abstractNumId w:val="12"/>
  </w:num>
  <w:num w:numId="14" w16cid:durableId="12611399">
    <w:abstractNumId w:val="14"/>
  </w:num>
  <w:num w:numId="15" w16cid:durableId="1130628885">
    <w:abstractNumId w:val="18"/>
  </w:num>
  <w:num w:numId="16" w16cid:durableId="1480221635">
    <w:abstractNumId w:val="19"/>
  </w:num>
  <w:num w:numId="17" w16cid:durableId="1479112399">
    <w:abstractNumId w:val="13"/>
  </w:num>
  <w:num w:numId="18" w16cid:durableId="148791802">
    <w:abstractNumId w:val="20"/>
  </w:num>
  <w:num w:numId="19" w16cid:durableId="573786121">
    <w:abstractNumId w:val="15"/>
  </w:num>
  <w:num w:numId="20" w16cid:durableId="1545093579">
    <w:abstractNumId w:val="17"/>
  </w:num>
  <w:num w:numId="21" w16cid:durableId="1695959005">
    <w:abstractNumId w:val="10"/>
  </w:num>
  <w:num w:numId="22" w16cid:durableId="133950770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0D7"/>
    <w:rsid w:val="0006063C"/>
    <w:rsid w:val="00090DD0"/>
    <w:rsid w:val="000E4E1E"/>
    <w:rsid w:val="000E775A"/>
    <w:rsid w:val="0015074B"/>
    <w:rsid w:val="00156C1D"/>
    <w:rsid w:val="001E070B"/>
    <w:rsid w:val="001F4CED"/>
    <w:rsid w:val="00281C96"/>
    <w:rsid w:val="0029639D"/>
    <w:rsid w:val="00300589"/>
    <w:rsid w:val="003239B8"/>
    <w:rsid w:val="00326F90"/>
    <w:rsid w:val="00336287"/>
    <w:rsid w:val="003E63EE"/>
    <w:rsid w:val="004F59DD"/>
    <w:rsid w:val="00512D03"/>
    <w:rsid w:val="005E3203"/>
    <w:rsid w:val="0073079D"/>
    <w:rsid w:val="008A7604"/>
    <w:rsid w:val="009230A3"/>
    <w:rsid w:val="009C67F6"/>
    <w:rsid w:val="00A22D5B"/>
    <w:rsid w:val="00AA1D8D"/>
    <w:rsid w:val="00B47730"/>
    <w:rsid w:val="00B508A2"/>
    <w:rsid w:val="00C5409D"/>
    <w:rsid w:val="00CB0664"/>
    <w:rsid w:val="00D561DA"/>
    <w:rsid w:val="00DB5744"/>
    <w:rsid w:val="00E65BD4"/>
    <w:rsid w:val="00FB7A5E"/>
    <w:rsid w:val="00FC44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FF28E"/>
  <w14:defaultImageDpi w14:val="300"/>
  <w15:docId w15:val="{19BBD4E9-2D5F-4CAE-B083-1519FFA4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A3"/>
  </w:style>
  <w:style w:type="paragraph" w:styleId="Heading1">
    <w:name w:val="heading 1"/>
    <w:basedOn w:val="Normal"/>
    <w:next w:val="Normal"/>
    <w:link w:val="Heading1Char"/>
    <w:uiPriority w:val="9"/>
    <w:qFormat/>
    <w:rsid w:val="009230A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0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0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0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0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0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0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0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0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9230A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230A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230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0A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0A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230A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0A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0A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230A3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30A3"/>
    <w:rPr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0A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0A3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0A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0A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0A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0A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230A3"/>
    <w:pPr>
      <w:spacing w:line="240" w:lineRule="auto"/>
    </w:pPr>
    <w:rPr>
      <w:b/>
      <w:bCs/>
      <w:smallCaps/>
      <w:color w:val="1F497D" w:themeColor="text2"/>
    </w:rPr>
  </w:style>
  <w:style w:type="character" w:styleId="Strong">
    <w:name w:val="Strong"/>
    <w:basedOn w:val="DefaultParagraphFont"/>
    <w:uiPriority w:val="22"/>
    <w:qFormat/>
    <w:rsid w:val="009230A3"/>
    <w:rPr>
      <w:b/>
      <w:bCs/>
    </w:rPr>
  </w:style>
  <w:style w:type="character" w:styleId="Emphasis">
    <w:name w:val="Emphasis"/>
    <w:basedOn w:val="DefaultParagraphFont"/>
    <w:uiPriority w:val="20"/>
    <w:qFormat/>
    <w:rsid w:val="009230A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0A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0A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230A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230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230A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230A3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230A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0A3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005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589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3005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28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88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03482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50464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86212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56561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54113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602801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33850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52796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094927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24568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249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52277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76348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482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54199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56647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3715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84280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64661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7811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62647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50808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58245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0804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48200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00883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64852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76879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53520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624680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72344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97328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481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2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91684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23199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39068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56519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75129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2387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828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9598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9733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23242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1707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42818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17169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28792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37175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26551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94491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8014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09949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071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67798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05579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01101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49697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05905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44727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8608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93381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79532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92045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54297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83362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1195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5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639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24578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75116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2351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76362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eolahaleem@hot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Haleem, Adeola</dc:creator>
  <cp:keywords/>
  <cp:lastModifiedBy>Haleem, Adeola</cp:lastModifiedBy>
  <cp:revision>7</cp:revision>
  <dcterms:created xsi:type="dcterms:W3CDTF">2025-06-18T19:32:00Z</dcterms:created>
  <dcterms:modified xsi:type="dcterms:W3CDTF">2025-06-19T01:19:00Z</dcterms:modified>
  <cp:category/>
</cp:coreProperties>
</file>